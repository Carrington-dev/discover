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4E1CBE22" w14:textId="77777777" w:rsidTr="00D42A38">
        <w:tc>
          <w:tcPr>
            <w:tcW w:w="9450" w:type="dxa"/>
          </w:tcPr>
          <w:p w14:paraId="0BAB8512" w14:textId="5213F6F0" w:rsidR="00D42A38" w:rsidRDefault="00000000" w:rsidP="0063680F">
            <w:pPr>
              <w:pStyle w:val="Title"/>
            </w:pPr>
            <w:sdt>
              <w:sdtPr>
                <w:id w:val="1768968992"/>
                <w:placeholder>
                  <w:docPart w:val="C2991C9211F348BAA9C2744EFAFCF703"/>
                </w:placeholder>
                <w15:appearance w15:val="hidden"/>
              </w:sdtPr>
              <w:sdtContent>
                <w:r w:rsidR="00951488">
                  <w:t>MYTUTA CONTENT CREATION</w:t>
                </w:r>
              </w:sdtContent>
            </w:sdt>
            <w:r w:rsidR="00D42A38">
              <w:t xml:space="preserve"> </w:t>
            </w:r>
          </w:p>
        </w:tc>
      </w:tr>
      <w:tr w:rsidR="00D42A38" w14:paraId="699B7EA0" w14:textId="77777777" w:rsidTr="00D42A38">
        <w:tc>
          <w:tcPr>
            <w:tcW w:w="9450" w:type="dxa"/>
          </w:tcPr>
          <w:p w14:paraId="3FB6F9D7" w14:textId="77777777" w:rsidR="00D42A38" w:rsidRDefault="00000000" w:rsidP="00D42A38">
            <w:pPr>
              <w:pStyle w:val="Subtitle"/>
            </w:pPr>
            <w:sdt>
              <w:sdtPr>
                <w:id w:val="454913466"/>
                <w:placeholder>
                  <w:docPart w:val="F8E55FD52635447088672B1BDE27397B"/>
                </w:placeholder>
                <w:showingPlcHdr/>
                <w15:appearance w15:val="hidden"/>
              </w:sdtPr>
              <w:sdtContent>
                <w:r w:rsidR="00D42A38" w:rsidRPr="00D42A38">
                  <w:t>January 10, 2023</w:t>
                </w:r>
              </w:sdtContent>
            </w:sdt>
            <w:r w:rsidR="00D42A38">
              <w:t xml:space="preserve"> </w:t>
            </w:r>
          </w:p>
        </w:tc>
      </w:tr>
    </w:tbl>
    <w:p w14:paraId="0D55B1F2" w14:textId="77777777" w:rsidR="00325DA6" w:rsidRPr="00325DA6" w:rsidRDefault="00325DA6" w:rsidP="00325DA6"/>
    <w:p w14:paraId="2B984105" w14:textId="77777777" w:rsidR="003312ED" w:rsidRDefault="00000000" w:rsidP="00325DA6">
      <w:pPr>
        <w:pStyle w:val="Heading1"/>
        <w:spacing w:before="0"/>
      </w:pPr>
      <w:sdt>
        <w:sdtPr>
          <w:alias w:val="Overview:"/>
          <w:tag w:val="Overview:"/>
          <w:id w:val="1877890496"/>
          <w:placeholder>
            <w:docPart w:val="58CE8294B6A5426F99CCD6E31F9D907F"/>
          </w:placeholder>
          <w:temporary/>
          <w:showingPlcHdr/>
          <w15:appearance w15:val="hidden"/>
        </w:sdtPr>
        <w:sdtContent>
          <w:r w:rsidR="000A0612" w:rsidRPr="00D42A38">
            <w:t>Overview</w:t>
          </w:r>
        </w:sdtContent>
      </w:sdt>
    </w:p>
    <w:p w14:paraId="0B0327D3" w14:textId="18EBB2A5" w:rsidR="003312ED" w:rsidRPr="00D42A38" w:rsidRDefault="00000000" w:rsidP="00D42A38">
      <w:pPr>
        <w:pStyle w:val="Heading2"/>
      </w:pPr>
      <w:sdt>
        <w:sdtPr>
          <w:id w:val="-257369583"/>
          <w:placeholder>
            <w:docPart w:val="466EEB800F624C91949A0876D365C1E5"/>
          </w:placeholder>
          <w15:appearance w15:val="hidden"/>
        </w:sdtPr>
        <w:sdtContent>
          <w:r w:rsidR="00D34898">
            <w:t>Admin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18AF2CB"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31B7650" w14:textId="77777777" w:rsidR="005D4DC9" w:rsidRDefault="0087771F" w:rsidP="007664E8">
            <w:r>
              <w:rPr>
                <w:noProof/>
              </w:rPr>
              <w:drawing>
                <wp:inline distT="0" distB="0" distL="0" distR="0" wp14:anchorId="6F8B53C6" wp14:editId="4F19C545">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1F96986E" w14:textId="214642B9" w:rsidR="005D4DC9" w:rsidRDefault="00D34898" w:rsidP="006401F4">
            <w:pPr>
              <w:pStyle w:val="TipText"/>
              <w:cnfStyle w:val="000000000000" w:firstRow="0" w:lastRow="0" w:firstColumn="0" w:lastColumn="0" w:oddVBand="0" w:evenVBand="0" w:oddHBand="0" w:evenHBand="0" w:firstRowFirstColumn="0" w:firstRowLastColumn="0" w:lastRowFirstColumn="0" w:lastRowLastColumn="0"/>
            </w:pPr>
            <w:r>
              <w:t>Its accessible at https://mytuta.co.za/power/</w:t>
            </w:r>
          </w:p>
          <w:p w14:paraId="6F6284BB" w14:textId="46FDFC08" w:rsidR="005D4DC9" w:rsidRDefault="00D34898" w:rsidP="008D5E06">
            <w:pPr>
              <w:pStyle w:val="TipText"/>
              <w:cnfStyle w:val="000000000000" w:firstRow="0" w:lastRow="0" w:firstColumn="0" w:lastColumn="0" w:oddVBand="0" w:evenVBand="0" w:oddHBand="0" w:evenHBand="0" w:firstRowFirstColumn="0" w:firstRowLastColumn="0" w:lastRowFirstColumn="0" w:lastRowLastColumn="0"/>
            </w:pPr>
            <w:r>
              <w:t>This is for the user super user only who is owner of the site. You can add unlimited superuser via admin.</w:t>
            </w:r>
          </w:p>
        </w:tc>
      </w:tr>
    </w:tbl>
    <w:p w14:paraId="3A912F23" w14:textId="77777777" w:rsidR="003312ED" w:rsidRDefault="003312ED"/>
    <w:p w14:paraId="6ECA1FF0" w14:textId="7F7C876D" w:rsidR="003312ED" w:rsidRDefault="00000000">
      <w:pPr>
        <w:pStyle w:val="Heading2"/>
      </w:pPr>
      <w:sdt>
        <w:sdtPr>
          <w:id w:val="345529251"/>
          <w:placeholder>
            <w:docPart w:val="334639C2461A4FAE87871A0498AE2421"/>
          </w:placeholder>
          <w15:appearance w15:val="hidden"/>
        </w:sdtPr>
        <w:sdtContent>
          <w:r w:rsidR="00D34898">
            <w:t>Tutors Admin</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0FF55D2"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B382C4D" w14:textId="77777777" w:rsidR="005D4DC9" w:rsidRDefault="000B4CCC" w:rsidP="007664E8">
            <w:r>
              <w:rPr>
                <w:noProof/>
              </w:rPr>
              <w:drawing>
                <wp:inline distT="0" distB="0" distL="0" distR="0" wp14:anchorId="2AB1C91A" wp14:editId="017CA68B">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5087864" w14:textId="10AAFE90" w:rsidR="005D4DC9" w:rsidRDefault="00D34898" w:rsidP="008D5E06">
            <w:pPr>
              <w:pStyle w:val="TipText"/>
              <w:cnfStyle w:val="000000000000" w:firstRow="0" w:lastRow="0" w:firstColumn="0" w:lastColumn="0" w:oddVBand="0" w:evenVBand="0" w:oddHBand="0" w:evenHBand="0" w:firstRowFirstColumn="0" w:firstRowLastColumn="0" w:lastRowFirstColumn="0" w:lastRowLastColumn="0"/>
            </w:pPr>
            <w:r>
              <w:t xml:space="preserve">Its accessible on the menu table profile page </w:t>
            </w:r>
            <w:hyperlink r:id="rId12" w:history="1">
              <w:r w:rsidRPr="00BB2E9B">
                <w:rPr>
                  <w:rStyle w:val="Hyperlink"/>
                </w:rPr>
                <w:t>https://mytuta.co.za/</w:t>
              </w:r>
              <w:r w:rsidRPr="00BB2E9B">
                <w:rPr>
                  <w:rStyle w:val="Hyperlink"/>
                </w:rPr>
                <w:t>tprofile/</w:t>
              </w:r>
            </w:hyperlink>
            <w:r>
              <w:t xml:space="preserve"> under my courses or directly at </w:t>
            </w:r>
            <w:hyperlink r:id="rId13" w:history="1">
              <w:r w:rsidRPr="00BB2E9B">
                <w:rPr>
                  <w:rStyle w:val="Hyperlink"/>
                </w:rPr>
                <w:t>https://mytuta.co.za/</w:t>
              </w:r>
              <w:r w:rsidRPr="00BB2E9B">
                <w:rPr>
                  <w:rStyle w:val="Hyperlink"/>
                </w:rPr>
                <w:t>tutors/</w:t>
              </w:r>
            </w:hyperlink>
            <w:r>
              <w:t xml:space="preserve"> </w:t>
            </w:r>
            <w:r w:rsidR="008D6D77">
              <w:t xml:space="preserve"> </w:t>
            </w:r>
            <w:r>
              <w:t>Not that only admins/tutors will be allowed here or even have access to see the page</w:t>
            </w:r>
          </w:p>
        </w:tc>
      </w:tr>
    </w:tbl>
    <w:p w14:paraId="5E8C0353" w14:textId="77777777" w:rsidR="003312ED" w:rsidRDefault="003312ED"/>
    <w:p w14:paraId="3C685D2C" w14:textId="2CAC70F4" w:rsidR="003312ED" w:rsidRDefault="00000000">
      <w:pPr>
        <w:pStyle w:val="Heading2"/>
      </w:pPr>
      <w:sdt>
        <w:sdtPr>
          <w:id w:val="673848302"/>
          <w:placeholder>
            <w:docPart w:val="D9A5D3EF8E684AF085505AEE38888E37"/>
          </w:placeholder>
          <w15:appearance w15:val="hidden"/>
        </w:sdtPr>
        <w:sdtContent>
          <w:r w:rsidR="00D34898">
            <w:t>Pricing</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938DF7E"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ACB3402" w14:textId="77777777" w:rsidR="005D4DC9" w:rsidRDefault="000B4CCC" w:rsidP="007664E8">
            <w:r>
              <w:rPr>
                <w:noProof/>
              </w:rPr>
              <w:drawing>
                <wp:inline distT="0" distB="0" distL="0" distR="0" wp14:anchorId="260DC989" wp14:editId="79F95898">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096EE18" w14:textId="2D0B1692" w:rsidR="005D4DC9" w:rsidRDefault="00D34898" w:rsidP="008D5E06">
            <w:pPr>
              <w:pStyle w:val="TipText"/>
              <w:cnfStyle w:val="000000000000" w:firstRow="0" w:lastRow="0" w:firstColumn="0" w:lastColumn="0" w:oddVBand="0" w:evenVBand="0" w:oddHBand="0" w:evenHBand="0" w:firstRowFirstColumn="0" w:firstRowLastColumn="0" w:lastRowFirstColumn="0" w:lastRowLastColumn="0"/>
            </w:pPr>
            <w:r>
              <w:t xml:space="preserve">You can add prices dynamically under </w:t>
            </w:r>
            <w:hyperlink r:id="rId14" w:history="1">
              <w:r w:rsidRPr="00BB2E9B">
                <w:rPr>
                  <w:rStyle w:val="Hyperlink"/>
                </w:rPr>
                <w:t>https://mytuta.co.za/</w:t>
              </w:r>
              <w:r w:rsidRPr="00BB2E9B">
                <w:rPr>
                  <w:rStyle w:val="Hyperlink"/>
                </w:rPr>
                <w:t>power/</w:t>
              </w:r>
            </w:hyperlink>
            <w:r>
              <w:t xml:space="preserve">  or superuser admin. These prices are people who need daily tutorials hence you will </w:t>
            </w:r>
            <w:r w:rsidR="00710D4B">
              <w:t>be catering for everyday tutorials not courses. You can also add features of what the pricing package entails. For more on this please watch a video demo attached on the video section for pricing.</w:t>
            </w:r>
          </w:p>
        </w:tc>
      </w:tr>
    </w:tbl>
    <w:p w14:paraId="05E2B746" w14:textId="77777777" w:rsidR="003312ED" w:rsidRDefault="003312ED"/>
    <w:p w14:paraId="659DAB61" w14:textId="77777777" w:rsidR="003312ED" w:rsidRDefault="00000000">
      <w:sdt>
        <w:sdtPr>
          <w:alias w:val="Enter description:"/>
          <w:tag w:val="Enter description:"/>
          <w:id w:val="111487841"/>
          <w:placeholder>
            <w:docPart w:val="BB84FFEB76464D709C76B920612CDF62"/>
          </w:placeholder>
          <w:temporary/>
          <w:showingPlcHdr/>
          <w15:appearance w15:val="hidden"/>
        </w:sdtPr>
        <w:sdtContent>
          <w:r w:rsidR="008D6D77">
            <w:t>The new system must include the following:</w:t>
          </w:r>
        </w:sdtContent>
      </w:sdt>
      <w:r w:rsidR="004E0E4E">
        <w:t xml:space="preserve"> </w:t>
      </w:r>
    </w:p>
    <w:p w14:paraId="6CC495DB" w14:textId="09FF5EE8" w:rsidR="003312ED" w:rsidRDefault="00710D4B" w:rsidP="008D5E06">
      <w:pPr>
        <w:pStyle w:val="ListBullet"/>
      </w:pPr>
      <w:r>
        <w:t>It uses PayPal hence you will be able to see all orders</w:t>
      </w:r>
    </w:p>
    <w:p w14:paraId="4CB5E8CC" w14:textId="78D6F477" w:rsidR="003312ED" w:rsidRDefault="00710D4B">
      <w:pPr>
        <w:pStyle w:val="ListBullet"/>
      </w:pPr>
      <w:r>
        <w:t>Make sure to create the product first (watch the video)</w:t>
      </w:r>
    </w:p>
    <w:p w14:paraId="79B0A5DC" w14:textId="2E2BBA6D" w:rsidR="003312ED" w:rsidRDefault="00710D4B">
      <w:pPr>
        <w:pStyle w:val="ListBullet"/>
      </w:pPr>
      <w:r>
        <w:t>Pay attention to contacts to boost your reputation</w:t>
      </w:r>
      <w:r w:rsidR="004E0E4E">
        <w:t xml:space="preserve"> </w:t>
      </w:r>
    </w:p>
    <w:p w14:paraId="08D7DB44" w14:textId="1A197CF3" w:rsidR="003312ED" w:rsidRDefault="00710D4B">
      <w:pPr>
        <w:pStyle w:val="Heading2"/>
      </w:pPr>
      <w:r>
        <w:t>Email Subscription</w:t>
      </w:r>
    </w:p>
    <w:tbl>
      <w:tblPr>
        <w:tblStyle w:val="TipTable"/>
        <w:tblW w:w="5000" w:type="pct"/>
        <w:tblLook w:val="04A0" w:firstRow="1" w:lastRow="0" w:firstColumn="1" w:lastColumn="0" w:noHBand="0" w:noVBand="1"/>
        <w:tblDescription w:val="Layout table"/>
      </w:tblPr>
      <w:tblGrid>
        <w:gridCol w:w="577"/>
        <w:gridCol w:w="8783"/>
      </w:tblGrid>
      <w:tr w:rsidR="005D4DC9" w14:paraId="504CA77E"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C037A5F" w14:textId="77777777" w:rsidR="005D4DC9" w:rsidRDefault="000B4CCC" w:rsidP="007664E8">
            <w:r>
              <w:rPr>
                <w:noProof/>
              </w:rPr>
              <w:drawing>
                <wp:inline distT="0" distB="0" distL="0" distR="0" wp14:anchorId="6DC8C407" wp14:editId="4A152C11">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C7A70F9" w14:textId="734C2055" w:rsidR="005D4DC9" w:rsidRDefault="00710D4B" w:rsidP="008D5E06">
            <w:pPr>
              <w:pStyle w:val="TipText"/>
              <w:cnfStyle w:val="000000000000" w:firstRow="0" w:lastRow="0" w:firstColumn="0" w:lastColumn="0" w:oddVBand="0" w:evenVBand="0" w:oddHBand="0" w:evenHBand="0" w:firstRowFirstColumn="0" w:firstRowLastColumn="0" w:lastRowFirstColumn="0" w:lastRowLastColumn="0"/>
            </w:pPr>
            <w:r>
              <w:t>We also have a web to collect subscriptions for newsletters under contact. Whenever you want to send an email you have to export data from the platform</w:t>
            </w:r>
            <w:r w:rsidR="004E0E4E">
              <w:t xml:space="preserve"> </w:t>
            </w:r>
            <w:hyperlink r:id="rId15" w:history="1">
              <w:r w:rsidRPr="00BB2E9B">
                <w:rPr>
                  <w:rStyle w:val="Hyperlink"/>
                </w:rPr>
                <w:t>https://mytuta.co.za/</w:t>
              </w:r>
              <w:r w:rsidRPr="00BB2E9B">
                <w:rPr>
                  <w:rStyle w:val="Hyperlink"/>
                </w:rPr>
                <w:t>powers/</w:t>
              </w:r>
            </w:hyperlink>
            <w:r>
              <w:t xml:space="preserve"> then go to contact section then subscribes. To send bulk emails use MailChimp as amazon did not approve using their services</w:t>
            </w:r>
          </w:p>
        </w:tc>
      </w:tr>
    </w:tbl>
    <w:p w14:paraId="27C27EF7" w14:textId="77777777" w:rsidR="003312ED" w:rsidRDefault="003312ED"/>
    <w:p w14:paraId="6B8D9CAC" w14:textId="734953D6" w:rsidR="003312ED" w:rsidRDefault="00000000">
      <w:pPr>
        <w:pStyle w:val="Heading2"/>
      </w:pPr>
      <w:sdt>
        <w:sdtPr>
          <w:id w:val="-1434739436"/>
          <w:placeholder>
            <w:docPart w:val="C421C68D936148B987BB77C88BA23557"/>
          </w:placeholder>
          <w15:appearance w15:val="hidden"/>
        </w:sdtPr>
        <w:sdtContent>
          <w:r w:rsidR="008A335D">
            <w:t>Registration of users/students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1AA6A8B"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2C0759C" w14:textId="77777777" w:rsidR="005D4DC9" w:rsidRDefault="000B4CCC" w:rsidP="007664E8">
            <w:r>
              <w:rPr>
                <w:noProof/>
              </w:rPr>
              <w:drawing>
                <wp:inline distT="0" distB="0" distL="0" distR="0" wp14:anchorId="294854D4" wp14:editId="56EB1BE3">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C6CB6B8" w14:textId="0410932C" w:rsidR="005D4DC9" w:rsidRDefault="008A335D" w:rsidP="008D5E06">
            <w:pPr>
              <w:pStyle w:val="TipText"/>
              <w:cnfStyle w:val="000000000000" w:firstRow="0" w:lastRow="0" w:firstColumn="0" w:lastColumn="0" w:oddVBand="0" w:evenVBand="0" w:oddHBand="0" w:evenHBand="0" w:firstRowFirstColumn="0" w:firstRowLastColumn="0" w:lastRowFirstColumn="0" w:lastRowLastColumn="0"/>
            </w:pPr>
            <w:r>
              <w:t>Students registration is complete automation it won’t affect you as the owner at al. For reference purposes every person who buys something from the platform needs to be registered and verified on the platform.</w:t>
            </w:r>
            <w:r w:rsidR="004E0E4E">
              <w:t xml:space="preserve"> </w:t>
            </w:r>
          </w:p>
        </w:tc>
      </w:tr>
    </w:tbl>
    <w:p w14:paraId="51C604BA" w14:textId="77777777" w:rsidR="003312ED" w:rsidRDefault="003312ED"/>
    <w:p w14:paraId="34B0302F" w14:textId="1486B0F1" w:rsidR="003312ED" w:rsidRDefault="00000000">
      <w:pPr>
        <w:pStyle w:val="Heading2"/>
      </w:pPr>
      <w:sdt>
        <w:sdtPr>
          <w:id w:val="813216062"/>
          <w:placeholder>
            <w:docPart w:val="6E4A476B17B047B8815CD42C0AB7BA2D"/>
          </w:placeholder>
          <w15:appearance w15:val="hidden"/>
        </w:sdtPr>
        <w:sdtContent>
          <w:r w:rsidR="008A335D">
            <w:t xml:space="preserve">Registration of </w:t>
          </w:r>
        </w:sdtContent>
      </w:sdt>
      <w:r w:rsidR="00D42A38">
        <w:t xml:space="preserve"> </w:t>
      </w:r>
      <w:r w:rsidR="008A335D">
        <w:t>tutors.</w:t>
      </w:r>
    </w:p>
    <w:tbl>
      <w:tblPr>
        <w:tblStyle w:val="TipTable"/>
        <w:tblW w:w="5000" w:type="pct"/>
        <w:tblLook w:val="04A0" w:firstRow="1" w:lastRow="0" w:firstColumn="1" w:lastColumn="0" w:noHBand="0" w:noVBand="1"/>
        <w:tblDescription w:val="Layout table"/>
      </w:tblPr>
      <w:tblGrid>
        <w:gridCol w:w="577"/>
        <w:gridCol w:w="8783"/>
      </w:tblGrid>
      <w:tr w:rsidR="005D4DC9" w14:paraId="54AABE27"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6354208" w14:textId="77777777" w:rsidR="005D4DC9" w:rsidRDefault="000B4CCC" w:rsidP="007664E8">
            <w:r>
              <w:rPr>
                <w:noProof/>
              </w:rPr>
              <w:drawing>
                <wp:inline distT="0" distB="0" distL="0" distR="0" wp14:anchorId="1499A943" wp14:editId="65FF21FD">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4330746" w14:textId="15E35CE6" w:rsidR="005D4DC9" w:rsidRDefault="008A335D" w:rsidP="008D5E06">
            <w:pPr>
              <w:pStyle w:val="TipText"/>
              <w:cnfStyle w:val="000000000000" w:firstRow="0" w:lastRow="0" w:firstColumn="0" w:lastColumn="0" w:oddVBand="0" w:evenVBand="0" w:oddHBand="0" w:evenHBand="0" w:firstRowFirstColumn="0" w:firstRowLastColumn="0" w:lastRowFirstColumn="0" w:lastRowLastColumn="0"/>
            </w:pPr>
            <w:r>
              <w:t xml:space="preserve">Tutors will be able to register but they won’t be automatically approved unless you do so. You can also disable them if they give you problems. To do so go to </w:t>
            </w:r>
            <w:hyperlink r:id="rId16" w:history="1">
              <w:r w:rsidRPr="00BB2E9B">
                <w:rPr>
                  <w:rStyle w:val="Hyperlink"/>
                </w:rPr>
                <w:t>https://mytuta.co.za/</w:t>
              </w:r>
              <w:r w:rsidRPr="00BB2E9B">
                <w:rPr>
                  <w:rStyle w:val="Hyperlink"/>
                </w:rPr>
                <w:t>power</w:t>
              </w:r>
              <w:r w:rsidRPr="00BB2E9B">
                <w:rPr>
                  <w:rStyle w:val="Hyperlink"/>
                </w:rPr>
                <w:t>/</w:t>
              </w:r>
            </w:hyperlink>
            <w:r>
              <w:t xml:space="preserve"> Authentication then Tutas and choose the person you want to approve. Then go to users and search for their email and approve tutor. </w:t>
            </w:r>
            <w:r w:rsidR="005701D4">
              <w:t>The user will see their status</w:t>
            </w:r>
            <w:r w:rsidR="004E0E4E">
              <w:t xml:space="preserve"> </w:t>
            </w:r>
          </w:p>
        </w:tc>
      </w:tr>
    </w:tbl>
    <w:p w14:paraId="354DC113" w14:textId="77777777" w:rsidR="003312ED" w:rsidRDefault="003312ED"/>
    <w:p w14:paraId="02F4C6C1" w14:textId="00CC8E27" w:rsidR="003312ED" w:rsidRDefault="00000000">
      <w:pPr>
        <w:pStyle w:val="Heading2"/>
      </w:pPr>
      <w:sdt>
        <w:sdtPr>
          <w:id w:val="-66956465"/>
          <w:placeholder>
            <w:docPart w:val="867F2F8581CD475F8F413781B543990D"/>
          </w:placeholder>
          <w15:appearance w15:val="hidden"/>
        </w:sdtPr>
        <w:sdtContent>
          <w:r w:rsidR="000E5358">
            <w:t>Orders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D1638F9"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3798D38" w14:textId="77777777" w:rsidR="005D4DC9" w:rsidRDefault="000B4CCC" w:rsidP="007664E8">
            <w:r>
              <w:rPr>
                <w:noProof/>
              </w:rPr>
              <w:drawing>
                <wp:inline distT="0" distB="0" distL="0" distR="0" wp14:anchorId="07C7DF06" wp14:editId="19C3A32D">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92B4C2D"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30448946"/>
                <w:placeholder>
                  <w:docPart w:val="97DC206823384E3DBF694D75FD5737E4"/>
                </w:placeholder>
                <w:temporary/>
                <w:showingPlcHdr/>
                <w15:appearance w15:val="hidden"/>
              </w:sdtPr>
              <w:sdtContent>
                <w:r w:rsidR="00AC794B" w:rsidRPr="00AC794B">
                  <w:t>Describe any specific components that are excluded from this project.</w:t>
                </w:r>
              </w:sdtContent>
            </w:sdt>
            <w:r w:rsidR="004E0E4E">
              <w:t xml:space="preserve"> </w:t>
            </w:r>
          </w:p>
        </w:tc>
      </w:tr>
    </w:tbl>
    <w:p w14:paraId="189482D3" w14:textId="77777777" w:rsidR="003312ED" w:rsidRDefault="003312ED"/>
    <w:p w14:paraId="146B8E61" w14:textId="5B3CB71C" w:rsidR="003312ED" w:rsidRDefault="00000000" w:rsidP="00704472">
      <w:pPr>
        <w:pStyle w:val="Heading2"/>
      </w:pPr>
      <w:sdt>
        <w:sdtPr>
          <w:id w:val="1911875301"/>
          <w:placeholder>
            <w:docPart w:val="682DC8DA937643EB82433CE26900D7E6"/>
          </w:placeholder>
          <w15:appearance w15:val="hidden"/>
        </w:sdtPr>
        <w:sdtContent>
          <w:r w:rsidR="000E5358">
            <w:t>Payments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FE52667"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D41DBC7" w14:textId="77777777" w:rsidR="005D4DC9" w:rsidRDefault="001067A1" w:rsidP="007664E8">
            <w:r>
              <w:rPr>
                <w:noProof/>
              </w:rPr>
              <w:drawing>
                <wp:inline distT="0" distB="0" distL="0" distR="0" wp14:anchorId="0157BF75" wp14:editId="1E589145">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2995881"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05312211"/>
                <w:placeholder>
                  <w:docPart w:val="802A42E8F72349A9A07CC2BB5D079FA2"/>
                </w:placeholder>
                <w:temporary/>
                <w:showingPlcHdr/>
                <w15:appearance w15:val="hidden"/>
              </w:sdtPr>
              <w:sdtContent>
                <w:r w:rsidR="00AC794B" w:rsidRPr="00AC794B">
                  <w:t>Describe how you plan to implement the project. For example, will all parts of the project be rolled out at once or will it be incremental?  What will be included in each release?</w:t>
                </w:r>
              </w:sdtContent>
            </w:sdt>
            <w:r w:rsidR="004E0E4E">
              <w:t xml:space="preserve"> </w:t>
            </w:r>
          </w:p>
        </w:tc>
      </w:tr>
    </w:tbl>
    <w:p w14:paraId="04FF1995" w14:textId="77777777" w:rsidR="003312ED" w:rsidRDefault="003312ED"/>
    <w:p w14:paraId="49852CA4" w14:textId="442EDFC7" w:rsidR="003312ED" w:rsidRDefault="00000000">
      <w:pPr>
        <w:pStyle w:val="Heading2"/>
      </w:pPr>
      <w:sdt>
        <w:sdtPr>
          <w:id w:val="1522287806"/>
          <w:placeholder>
            <w:docPart w:val="9D14F8D066DB4547AF35723819897CE4"/>
          </w:placeholder>
          <w15:appearance w15:val="hidden"/>
        </w:sdtPr>
        <w:sdtContent>
          <w:r w:rsidR="000E5358">
            <w:t>Tutors documentation</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DABEE05"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50E5C4F" w14:textId="77777777" w:rsidR="005D4DC9" w:rsidRDefault="001067A1" w:rsidP="007664E8">
            <w:r>
              <w:rPr>
                <w:noProof/>
              </w:rPr>
              <w:drawing>
                <wp:inline distT="0" distB="0" distL="0" distR="0" wp14:anchorId="46C9CC86" wp14:editId="46B80875">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2F7F62C"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4152741"/>
                <w:placeholder>
                  <w:docPart w:val="66E7107EC3204A4890A09DB0F3702553"/>
                </w:placeholder>
                <w:temporary/>
                <w:showingPlcHdr/>
                <w15:appearance w15:val="hidden"/>
              </w:sdtPr>
              <w:sdtContent>
                <w:r w:rsidR="001A728E">
                  <w:t xml:space="preserve">Describe what the high level </w:t>
                </w:r>
                <w:r w:rsidR="001A728E" w:rsidRPr="008D5E06">
                  <w:t>timeline</w:t>
                </w:r>
                <w:r w:rsidR="001A728E">
                  <w:t>/schedule will be to plan, design, develop and deploy the project.  Generally, by when do you expect this project to be finished?</w:t>
                </w:r>
              </w:sdtContent>
            </w:sdt>
            <w:r w:rsidR="004E0E4E">
              <w:t xml:space="preserve"> </w:t>
            </w:r>
          </w:p>
        </w:tc>
      </w:tr>
    </w:tbl>
    <w:p w14:paraId="27D70F35" w14:textId="77777777" w:rsidR="003312ED" w:rsidRDefault="003312ED"/>
    <w:p w14:paraId="006F327C" w14:textId="77777777" w:rsidR="003312ED" w:rsidRDefault="00000000">
      <w:pPr>
        <w:pStyle w:val="Heading1"/>
      </w:pPr>
      <w:sdt>
        <w:sdtPr>
          <w:alias w:val="Approval and Authority to Proceed:"/>
          <w:tag w:val="Approval and Authority to Proceed:"/>
          <w:id w:val="1678304271"/>
          <w:placeholder>
            <w:docPart w:val="DB7D45F24BFF4AB2B7CB5584DB77C173"/>
          </w:placeholder>
          <w:temporary/>
          <w:showingPlcHdr/>
          <w15:appearance w15:val="hidden"/>
        </w:sdtPr>
        <w:sdtContent>
          <w:r w:rsidR="001A728E" w:rsidRPr="00D42A38">
            <w:t>Approval and Authority to Proceed</w:t>
          </w:r>
        </w:sdtContent>
      </w:sdt>
    </w:p>
    <w:p w14:paraId="44F06470" w14:textId="77777777" w:rsidR="003312ED" w:rsidRDefault="00000000">
      <w:sdt>
        <w:sdtPr>
          <w:alias w:val="Enter description:"/>
          <w:tag w:val="Enter description:"/>
          <w:id w:val="2060202526"/>
          <w:placeholder>
            <w:docPart w:val="64ECECDA62C045D8A8A1551F234EDA15"/>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546CD7FF"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5549E8AA" w14:textId="77777777" w:rsidR="003312ED" w:rsidRPr="004E0E4E" w:rsidRDefault="00000000" w:rsidP="004E0E4E">
            <w:sdt>
              <w:sdtPr>
                <w:alias w:val="Name:"/>
                <w:tag w:val="Name:"/>
                <w:id w:val="906499201"/>
                <w:placeholder>
                  <w:docPart w:val="0A82F55F5AB449D7B450498B841A13ED"/>
                </w:placeholder>
                <w:temporary/>
                <w:showingPlcHdr/>
                <w15:appearance w15:val="hidden"/>
              </w:sdtPr>
              <w:sdtContent>
                <w:r w:rsidR="001A728E" w:rsidRPr="004E0E4E">
                  <w:t>Name</w:t>
                </w:r>
              </w:sdtContent>
            </w:sdt>
          </w:p>
        </w:tc>
        <w:tc>
          <w:tcPr>
            <w:tcW w:w="1923" w:type="pct"/>
          </w:tcPr>
          <w:p w14:paraId="0F6FAE1B" w14:textId="77777777" w:rsidR="003312ED" w:rsidRPr="004E0E4E" w:rsidRDefault="00000000" w:rsidP="004E0E4E">
            <w:sdt>
              <w:sdtPr>
                <w:alias w:val="Title:"/>
                <w:tag w:val="Title:"/>
                <w:id w:val="-2000185632"/>
                <w:placeholder>
                  <w:docPart w:val="0DD573F84DEE47C3AFD9041CDD7F6496"/>
                </w:placeholder>
                <w:temporary/>
                <w:showingPlcHdr/>
                <w15:appearance w15:val="hidden"/>
              </w:sdtPr>
              <w:sdtContent>
                <w:r w:rsidR="001A728E" w:rsidRPr="004E0E4E">
                  <w:t>Title</w:t>
                </w:r>
              </w:sdtContent>
            </w:sdt>
            <w:r w:rsidR="00D42A38" w:rsidRPr="004E0E4E">
              <w:t xml:space="preserve"> </w:t>
            </w:r>
          </w:p>
        </w:tc>
        <w:tc>
          <w:tcPr>
            <w:tcW w:w="1155" w:type="pct"/>
          </w:tcPr>
          <w:p w14:paraId="4A770E4F" w14:textId="77777777" w:rsidR="003312ED" w:rsidRPr="004E0E4E" w:rsidRDefault="00000000" w:rsidP="004E0E4E">
            <w:sdt>
              <w:sdtPr>
                <w:alias w:val="Date:"/>
                <w:tag w:val="Date:"/>
                <w:id w:val="-434442090"/>
                <w:placeholder>
                  <w:docPart w:val="60B3038ABEB6495B945E582E5785A368"/>
                </w:placeholder>
                <w:temporary/>
                <w:showingPlcHdr/>
                <w15:appearance w15:val="hidden"/>
              </w:sdtPr>
              <w:sdtContent>
                <w:r w:rsidR="001A728E" w:rsidRPr="004E0E4E">
                  <w:t>Date</w:t>
                </w:r>
              </w:sdtContent>
            </w:sdt>
            <w:r w:rsidR="00D42A38" w:rsidRPr="004E0E4E">
              <w:t xml:space="preserve"> </w:t>
            </w:r>
          </w:p>
        </w:tc>
      </w:tr>
      <w:tr w:rsidR="003312ED" w14:paraId="5FADB014" w14:textId="77777777" w:rsidTr="004E0E4E">
        <w:tc>
          <w:tcPr>
            <w:tcW w:w="1923" w:type="pct"/>
          </w:tcPr>
          <w:p w14:paraId="6EA72FAB" w14:textId="77777777" w:rsidR="003312ED" w:rsidRDefault="003312ED"/>
        </w:tc>
        <w:tc>
          <w:tcPr>
            <w:tcW w:w="1923" w:type="pct"/>
          </w:tcPr>
          <w:p w14:paraId="1EDCB1C1" w14:textId="77777777" w:rsidR="003312ED" w:rsidRDefault="003312ED"/>
        </w:tc>
        <w:tc>
          <w:tcPr>
            <w:tcW w:w="1155" w:type="pct"/>
          </w:tcPr>
          <w:p w14:paraId="139BEBB1" w14:textId="77777777" w:rsidR="003312ED" w:rsidRDefault="003312ED"/>
        </w:tc>
      </w:tr>
      <w:tr w:rsidR="003312ED" w14:paraId="474BBDFF" w14:textId="77777777" w:rsidTr="004E0E4E">
        <w:tc>
          <w:tcPr>
            <w:tcW w:w="1923" w:type="pct"/>
          </w:tcPr>
          <w:p w14:paraId="2548D3BF" w14:textId="77777777" w:rsidR="003312ED" w:rsidRDefault="003312ED"/>
        </w:tc>
        <w:tc>
          <w:tcPr>
            <w:tcW w:w="1923" w:type="pct"/>
          </w:tcPr>
          <w:p w14:paraId="75F0101D" w14:textId="77777777" w:rsidR="003312ED" w:rsidRDefault="003312ED"/>
        </w:tc>
        <w:tc>
          <w:tcPr>
            <w:tcW w:w="1155" w:type="pct"/>
          </w:tcPr>
          <w:p w14:paraId="15A71E8D" w14:textId="77777777" w:rsidR="003312ED" w:rsidRDefault="003312ED"/>
        </w:tc>
      </w:tr>
      <w:tr w:rsidR="003312ED" w14:paraId="68CAC411" w14:textId="77777777" w:rsidTr="004E0E4E">
        <w:tc>
          <w:tcPr>
            <w:tcW w:w="1923" w:type="pct"/>
          </w:tcPr>
          <w:p w14:paraId="3FC4B102" w14:textId="77777777" w:rsidR="003312ED" w:rsidRDefault="003312ED"/>
        </w:tc>
        <w:tc>
          <w:tcPr>
            <w:tcW w:w="1923" w:type="pct"/>
          </w:tcPr>
          <w:p w14:paraId="77C77D9A" w14:textId="77777777" w:rsidR="003312ED" w:rsidRDefault="003312ED"/>
        </w:tc>
        <w:tc>
          <w:tcPr>
            <w:tcW w:w="1155" w:type="pct"/>
          </w:tcPr>
          <w:p w14:paraId="3B2A8205" w14:textId="77777777" w:rsidR="003312ED" w:rsidRDefault="003312ED"/>
        </w:tc>
      </w:tr>
    </w:tbl>
    <w:p w14:paraId="45D0C09A" w14:textId="77777777" w:rsidR="003312ED" w:rsidRDefault="003312ED"/>
    <w:p w14:paraId="7479BA85"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6C627264" w14:textId="77777777" w:rsidTr="006802D1">
        <w:trPr>
          <w:trHeight w:val="422"/>
        </w:trPr>
        <w:tc>
          <w:tcPr>
            <w:tcW w:w="1345" w:type="dxa"/>
            <w:shd w:val="clear" w:color="auto" w:fill="DCDFFE" w:themeFill="accent4" w:themeFillTint="33"/>
            <w:vAlign w:val="center"/>
          </w:tcPr>
          <w:p w14:paraId="7CF573B4" w14:textId="77777777" w:rsidR="00206A9A" w:rsidRPr="004E0E4E" w:rsidRDefault="00000000" w:rsidP="004E0E4E">
            <w:pPr>
              <w:rPr>
                <w:rStyle w:val="Emphasis"/>
              </w:rPr>
            </w:pPr>
            <w:sdt>
              <w:sdtPr>
                <w:rPr>
                  <w:b/>
                  <w:iCs/>
                  <w:color w:val="auto"/>
                </w:rPr>
                <w:alias w:val="Approved By:"/>
                <w:tag w:val="Approved By:"/>
                <w:id w:val="-1327735386"/>
                <w:placeholder>
                  <w:docPart w:val="57AC2384CC884F7EBDFAFCEF65255944"/>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6F64B61A" w14:textId="77777777" w:rsidR="00206A9A" w:rsidRDefault="00206A9A" w:rsidP="004E0E4E"/>
        </w:tc>
        <w:tc>
          <w:tcPr>
            <w:tcW w:w="990" w:type="dxa"/>
            <w:shd w:val="clear" w:color="auto" w:fill="DCDFFE" w:themeFill="accent4" w:themeFillTint="33"/>
            <w:vAlign w:val="center"/>
          </w:tcPr>
          <w:p w14:paraId="05AAEB13" w14:textId="77777777" w:rsidR="00206A9A" w:rsidRDefault="00000000" w:rsidP="004E0E4E">
            <w:sdt>
              <w:sdtPr>
                <w:alias w:val="Date:"/>
                <w:tag w:val="Date:"/>
                <w:id w:val="-2009746990"/>
                <w:placeholder>
                  <w:docPart w:val="2D950B3A5D164835B9FED6DAE5D3FC5B"/>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0908F379" w14:textId="77777777" w:rsidR="00206A9A" w:rsidRPr="004E0E4E" w:rsidRDefault="00000000" w:rsidP="004E0E4E">
            <w:pPr>
              <w:rPr>
                <w:rStyle w:val="Emphasis"/>
              </w:rPr>
            </w:pPr>
            <w:sdt>
              <w:sdtPr>
                <w:rPr>
                  <w:b/>
                  <w:iCs/>
                  <w:color w:val="auto"/>
                </w:rPr>
                <w:alias w:val="Approved By:"/>
                <w:tag w:val="Approved By:"/>
                <w:id w:val="-951010060"/>
                <w:placeholder>
                  <w:docPart w:val="DB2E80234B474F30870DF6081FFA1766"/>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37712BF2" w14:textId="77777777" w:rsidR="00206A9A" w:rsidRDefault="00206A9A" w:rsidP="004E0E4E"/>
        </w:tc>
        <w:tc>
          <w:tcPr>
            <w:tcW w:w="1039" w:type="dxa"/>
            <w:shd w:val="clear" w:color="auto" w:fill="DCDFFE" w:themeFill="accent4" w:themeFillTint="33"/>
            <w:vAlign w:val="center"/>
          </w:tcPr>
          <w:p w14:paraId="0BAFA53B" w14:textId="77777777" w:rsidR="00206A9A" w:rsidRDefault="00000000" w:rsidP="004E0E4E">
            <w:sdt>
              <w:sdtPr>
                <w:alias w:val="Date:"/>
                <w:tag w:val="Date:"/>
                <w:id w:val="613865607"/>
                <w:placeholder>
                  <w:docPart w:val="E18564B91B71472E8BF0ED0628C0F804"/>
                </w:placeholder>
                <w:temporary/>
                <w:showingPlcHdr/>
                <w15:appearance w15:val="hidden"/>
              </w:sdtPr>
              <w:sdtContent>
                <w:r w:rsidR="00206A9A" w:rsidRPr="00206A9A">
                  <w:t>Date</w:t>
                </w:r>
              </w:sdtContent>
            </w:sdt>
            <w:r w:rsidR="00D42A38">
              <w:t xml:space="preserve"> </w:t>
            </w:r>
          </w:p>
        </w:tc>
      </w:tr>
    </w:tbl>
    <w:p w14:paraId="17CB5BBE" w14:textId="77777777" w:rsidR="00B80D0D" w:rsidRDefault="00B80D0D" w:rsidP="008D6D77"/>
    <w:sectPr w:rsidR="00B80D0D" w:rsidSect="00E218A3">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1D7F" w14:textId="77777777" w:rsidR="00D23A52" w:rsidRDefault="00D23A52">
      <w:pPr>
        <w:spacing w:after="0" w:line="240" w:lineRule="auto"/>
      </w:pPr>
      <w:r>
        <w:separator/>
      </w:r>
    </w:p>
  </w:endnote>
  <w:endnote w:type="continuationSeparator" w:id="0">
    <w:p w14:paraId="533F81F5" w14:textId="77777777" w:rsidR="00D23A52" w:rsidRDefault="00D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85B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1415A" w14:textId="77777777" w:rsidR="00D23A52" w:rsidRDefault="00D23A52">
      <w:pPr>
        <w:spacing w:after="0" w:line="240" w:lineRule="auto"/>
      </w:pPr>
      <w:r>
        <w:separator/>
      </w:r>
    </w:p>
  </w:footnote>
  <w:footnote w:type="continuationSeparator" w:id="0">
    <w:p w14:paraId="64C60E39" w14:textId="77777777" w:rsidR="00D23A52" w:rsidRDefault="00D23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88"/>
    <w:rsid w:val="0001376D"/>
    <w:rsid w:val="000232EA"/>
    <w:rsid w:val="00023DA4"/>
    <w:rsid w:val="000277C5"/>
    <w:rsid w:val="00083B37"/>
    <w:rsid w:val="000A0612"/>
    <w:rsid w:val="000B3ABF"/>
    <w:rsid w:val="000B4CCC"/>
    <w:rsid w:val="000E3526"/>
    <w:rsid w:val="000E5358"/>
    <w:rsid w:val="001067A1"/>
    <w:rsid w:val="00175DE0"/>
    <w:rsid w:val="001A728E"/>
    <w:rsid w:val="001D3121"/>
    <w:rsid w:val="001E042A"/>
    <w:rsid w:val="00206A9A"/>
    <w:rsid w:val="00225505"/>
    <w:rsid w:val="00325DA6"/>
    <w:rsid w:val="003312ED"/>
    <w:rsid w:val="00385CDF"/>
    <w:rsid w:val="004018C1"/>
    <w:rsid w:val="00446879"/>
    <w:rsid w:val="00471213"/>
    <w:rsid w:val="004727F4"/>
    <w:rsid w:val="0047771A"/>
    <w:rsid w:val="004A0A8D"/>
    <w:rsid w:val="004C5EC7"/>
    <w:rsid w:val="004E0E4E"/>
    <w:rsid w:val="00535D67"/>
    <w:rsid w:val="005701D4"/>
    <w:rsid w:val="00575B92"/>
    <w:rsid w:val="005D4DC9"/>
    <w:rsid w:val="005F7999"/>
    <w:rsid w:val="00626EDA"/>
    <w:rsid w:val="0063680F"/>
    <w:rsid w:val="006401F4"/>
    <w:rsid w:val="006802D1"/>
    <w:rsid w:val="006C025B"/>
    <w:rsid w:val="006C3A7B"/>
    <w:rsid w:val="006D7FF8"/>
    <w:rsid w:val="00704472"/>
    <w:rsid w:val="00710D4B"/>
    <w:rsid w:val="00791457"/>
    <w:rsid w:val="007F372E"/>
    <w:rsid w:val="008471C0"/>
    <w:rsid w:val="0087771F"/>
    <w:rsid w:val="008A335D"/>
    <w:rsid w:val="008D5E06"/>
    <w:rsid w:val="008D6D77"/>
    <w:rsid w:val="008E631E"/>
    <w:rsid w:val="00914873"/>
    <w:rsid w:val="00951488"/>
    <w:rsid w:val="00954BFF"/>
    <w:rsid w:val="00963CF3"/>
    <w:rsid w:val="00971F80"/>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23A52"/>
    <w:rsid w:val="00D34898"/>
    <w:rsid w:val="00D42A38"/>
    <w:rsid w:val="00D50009"/>
    <w:rsid w:val="00D57E3E"/>
    <w:rsid w:val="00D840D6"/>
    <w:rsid w:val="00DB24CB"/>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6DA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character" w:styleId="UnresolvedMention">
    <w:name w:val="Unresolved Mention"/>
    <w:basedOn w:val="DefaultParagraphFont"/>
    <w:uiPriority w:val="99"/>
    <w:semiHidden/>
    <w:unhideWhenUsed/>
    <w:rsid w:val="00D34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ytuta.co.za/tuto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ytuta.co.za/tprofil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ytuta.co.za/pow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https://mytuta.co.za/powers/"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ytuta.co.za/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n96\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91C9211F348BAA9C2744EFAFCF703"/>
        <w:category>
          <w:name w:val="General"/>
          <w:gallery w:val="placeholder"/>
        </w:category>
        <w:types>
          <w:type w:val="bbPlcHdr"/>
        </w:types>
        <w:behaviors>
          <w:behavior w:val="content"/>
        </w:behaviors>
        <w:guid w:val="{4F13D54E-AE83-42E0-9FFA-7C6903C70020}"/>
      </w:docPartPr>
      <w:docPartBody>
        <w:p w:rsidR="008A443D" w:rsidRDefault="00000000">
          <w:pPr>
            <w:pStyle w:val="C2991C9211F348BAA9C2744EFAFCF703"/>
          </w:pPr>
          <w:r w:rsidRPr="00D42A38">
            <w:t>Arbitrage Financial</w:t>
          </w:r>
          <w:r>
            <w:br/>
          </w:r>
          <w:r w:rsidRPr="00D42A38">
            <w:t>Project Scope</w:t>
          </w:r>
        </w:p>
      </w:docPartBody>
    </w:docPart>
    <w:docPart>
      <w:docPartPr>
        <w:name w:val="F8E55FD52635447088672B1BDE27397B"/>
        <w:category>
          <w:name w:val="General"/>
          <w:gallery w:val="placeholder"/>
        </w:category>
        <w:types>
          <w:type w:val="bbPlcHdr"/>
        </w:types>
        <w:behaviors>
          <w:behavior w:val="content"/>
        </w:behaviors>
        <w:guid w:val="{28721DD9-0F63-45E8-9F2F-94289CB21F7E}"/>
      </w:docPartPr>
      <w:docPartBody>
        <w:p w:rsidR="008A443D" w:rsidRDefault="00000000">
          <w:pPr>
            <w:pStyle w:val="F8E55FD52635447088672B1BDE27397B"/>
          </w:pPr>
          <w:r w:rsidRPr="00D42A38">
            <w:t>January 10, 2023</w:t>
          </w:r>
        </w:p>
      </w:docPartBody>
    </w:docPart>
    <w:docPart>
      <w:docPartPr>
        <w:name w:val="58CE8294B6A5426F99CCD6E31F9D907F"/>
        <w:category>
          <w:name w:val="General"/>
          <w:gallery w:val="placeholder"/>
        </w:category>
        <w:types>
          <w:type w:val="bbPlcHdr"/>
        </w:types>
        <w:behaviors>
          <w:behavior w:val="content"/>
        </w:behaviors>
        <w:guid w:val="{9E7703EF-4A69-474B-9131-685373482262}"/>
      </w:docPartPr>
      <w:docPartBody>
        <w:p w:rsidR="008A443D" w:rsidRDefault="00000000">
          <w:pPr>
            <w:pStyle w:val="58CE8294B6A5426F99CCD6E31F9D907F"/>
          </w:pPr>
          <w:r w:rsidRPr="00D42A38">
            <w:t>Overview</w:t>
          </w:r>
        </w:p>
      </w:docPartBody>
    </w:docPart>
    <w:docPart>
      <w:docPartPr>
        <w:name w:val="466EEB800F624C91949A0876D365C1E5"/>
        <w:category>
          <w:name w:val="General"/>
          <w:gallery w:val="placeholder"/>
        </w:category>
        <w:types>
          <w:type w:val="bbPlcHdr"/>
        </w:types>
        <w:behaviors>
          <w:behavior w:val="content"/>
        </w:behaviors>
        <w:guid w:val="{D1555873-5E6D-4967-8384-8D7A88EF6644}"/>
      </w:docPartPr>
      <w:docPartBody>
        <w:p w:rsidR="008A443D" w:rsidRDefault="00000000">
          <w:pPr>
            <w:pStyle w:val="466EEB800F624C91949A0876D365C1E5"/>
          </w:pPr>
          <w:r w:rsidRPr="00D42A38">
            <w:t>Project background and description</w:t>
          </w:r>
        </w:p>
      </w:docPartBody>
    </w:docPart>
    <w:docPart>
      <w:docPartPr>
        <w:name w:val="334639C2461A4FAE87871A0498AE2421"/>
        <w:category>
          <w:name w:val="General"/>
          <w:gallery w:val="placeholder"/>
        </w:category>
        <w:types>
          <w:type w:val="bbPlcHdr"/>
        </w:types>
        <w:behaviors>
          <w:behavior w:val="content"/>
        </w:behaviors>
        <w:guid w:val="{6A71E21D-214E-444A-8AA5-8539FABB9DF3}"/>
      </w:docPartPr>
      <w:docPartBody>
        <w:p w:rsidR="008A443D" w:rsidRDefault="00000000">
          <w:pPr>
            <w:pStyle w:val="334639C2461A4FAE87871A0498AE2421"/>
          </w:pPr>
          <w:r w:rsidRPr="00D42A38">
            <w:t>Project scope</w:t>
          </w:r>
        </w:p>
      </w:docPartBody>
    </w:docPart>
    <w:docPart>
      <w:docPartPr>
        <w:name w:val="D9A5D3EF8E684AF085505AEE38888E37"/>
        <w:category>
          <w:name w:val="General"/>
          <w:gallery w:val="placeholder"/>
        </w:category>
        <w:types>
          <w:type w:val="bbPlcHdr"/>
        </w:types>
        <w:behaviors>
          <w:behavior w:val="content"/>
        </w:behaviors>
        <w:guid w:val="{83E91404-5D90-43CD-BE31-4CA967418499}"/>
      </w:docPartPr>
      <w:docPartBody>
        <w:p w:rsidR="008A443D" w:rsidRDefault="00000000">
          <w:pPr>
            <w:pStyle w:val="D9A5D3EF8E684AF085505AEE38888E37"/>
          </w:pPr>
          <w:r w:rsidRPr="00D42A38">
            <w:t>High-level requirements</w:t>
          </w:r>
        </w:p>
      </w:docPartBody>
    </w:docPart>
    <w:docPart>
      <w:docPartPr>
        <w:name w:val="BB84FFEB76464D709C76B920612CDF62"/>
        <w:category>
          <w:name w:val="General"/>
          <w:gallery w:val="placeholder"/>
        </w:category>
        <w:types>
          <w:type w:val="bbPlcHdr"/>
        </w:types>
        <w:behaviors>
          <w:behavior w:val="content"/>
        </w:behaviors>
        <w:guid w:val="{C6298E92-8CFB-4CD4-B437-39427B5AF425}"/>
      </w:docPartPr>
      <w:docPartBody>
        <w:p w:rsidR="008A443D" w:rsidRDefault="00000000">
          <w:pPr>
            <w:pStyle w:val="BB84FFEB76464D709C76B920612CDF62"/>
          </w:pPr>
          <w:r>
            <w:t>The new system must include the following:</w:t>
          </w:r>
        </w:p>
      </w:docPartBody>
    </w:docPart>
    <w:docPart>
      <w:docPartPr>
        <w:name w:val="C421C68D936148B987BB77C88BA23557"/>
        <w:category>
          <w:name w:val="General"/>
          <w:gallery w:val="placeholder"/>
        </w:category>
        <w:types>
          <w:type w:val="bbPlcHdr"/>
        </w:types>
        <w:behaviors>
          <w:behavior w:val="content"/>
        </w:behaviors>
        <w:guid w:val="{894EC45A-C081-445E-96E8-9875895920C6}"/>
      </w:docPartPr>
      <w:docPartBody>
        <w:p w:rsidR="008A443D" w:rsidRDefault="00000000">
          <w:pPr>
            <w:pStyle w:val="C421C68D936148B987BB77C88BA23557"/>
          </w:pPr>
          <w:r w:rsidRPr="00D42A38">
            <w:t>Affected parties</w:t>
          </w:r>
        </w:p>
      </w:docPartBody>
    </w:docPart>
    <w:docPart>
      <w:docPartPr>
        <w:name w:val="6E4A476B17B047B8815CD42C0AB7BA2D"/>
        <w:category>
          <w:name w:val="General"/>
          <w:gallery w:val="placeholder"/>
        </w:category>
        <w:types>
          <w:type w:val="bbPlcHdr"/>
        </w:types>
        <w:behaviors>
          <w:behavior w:val="content"/>
        </w:behaviors>
        <w:guid w:val="{41AB8E02-DC66-4A0B-86DF-9342F05F2B8B}"/>
      </w:docPartPr>
      <w:docPartBody>
        <w:p w:rsidR="008A443D" w:rsidRDefault="00000000">
          <w:pPr>
            <w:pStyle w:val="6E4A476B17B047B8815CD42C0AB7BA2D"/>
          </w:pPr>
          <w:r w:rsidRPr="00D42A38">
            <w:t>Affected business processes or systems</w:t>
          </w:r>
        </w:p>
      </w:docPartBody>
    </w:docPart>
    <w:docPart>
      <w:docPartPr>
        <w:name w:val="867F2F8581CD475F8F413781B543990D"/>
        <w:category>
          <w:name w:val="General"/>
          <w:gallery w:val="placeholder"/>
        </w:category>
        <w:types>
          <w:type w:val="bbPlcHdr"/>
        </w:types>
        <w:behaviors>
          <w:behavior w:val="content"/>
        </w:behaviors>
        <w:guid w:val="{E3C885B2-D07D-4782-BB40-166364E19AD6}"/>
      </w:docPartPr>
      <w:docPartBody>
        <w:p w:rsidR="008A443D" w:rsidRDefault="00000000">
          <w:pPr>
            <w:pStyle w:val="867F2F8581CD475F8F413781B543990D"/>
          </w:pPr>
          <w:r w:rsidRPr="00D42A38">
            <w:t>Specific exclusions from scope</w:t>
          </w:r>
        </w:p>
      </w:docPartBody>
    </w:docPart>
    <w:docPart>
      <w:docPartPr>
        <w:name w:val="97DC206823384E3DBF694D75FD5737E4"/>
        <w:category>
          <w:name w:val="General"/>
          <w:gallery w:val="placeholder"/>
        </w:category>
        <w:types>
          <w:type w:val="bbPlcHdr"/>
        </w:types>
        <w:behaviors>
          <w:behavior w:val="content"/>
        </w:behaviors>
        <w:guid w:val="{C5263749-54A0-43AF-8B81-101C638E3D94}"/>
      </w:docPartPr>
      <w:docPartBody>
        <w:p w:rsidR="008A443D" w:rsidRDefault="00000000">
          <w:pPr>
            <w:pStyle w:val="97DC206823384E3DBF694D75FD5737E4"/>
          </w:pPr>
          <w:r w:rsidRPr="00AC794B">
            <w:t>Describe any specific components that are excluded from this project.</w:t>
          </w:r>
        </w:p>
      </w:docPartBody>
    </w:docPart>
    <w:docPart>
      <w:docPartPr>
        <w:name w:val="682DC8DA937643EB82433CE26900D7E6"/>
        <w:category>
          <w:name w:val="General"/>
          <w:gallery w:val="placeholder"/>
        </w:category>
        <w:types>
          <w:type w:val="bbPlcHdr"/>
        </w:types>
        <w:behaviors>
          <w:behavior w:val="content"/>
        </w:behaviors>
        <w:guid w:val="{7C0CEFC7-A147-4B50-9D30-8EFABFAA5BD7}"/>
      </w:docPartPr>
      <w:docPartBody>
        <w:p w:rsidR="008A443D" w:rsidRDefault="00000000">
          <w:pPr>
            <w:pStyle w:val="682DC8DA937643EB82433CE26900D7E6"/>
          </w:pPr>
          <w:r w:rsidRPr="00D42A38">
            <w:t>Implementation plan</w:t>
          </w:r>
        </w:p>
      </w:docPartBody>
    </w:docPart>
    <w:docPart>
      <w:docPartPr>
        <w:name w:val="802A42E8F72349A9A07CC2BB5D079FA2"/>
        <w:category>
          <w:name w:val="General"/>
          <w:gallery w:val="placeholder"/>
        </w:category>
        <w:types>
          <w:type w:val="bbPlcHdr"/>
        </w:types>
        <w:behaviors>
          <w:behavior w:val="content"/>
        </w:behaviors>
        <w:guid w:val="{5BB05915-E658-4469-946B-0B67B63F412F}"/>
      </w:docPartPr>
      <w:docPartBody>
        <w:p w:rsidR="008A443D" w:rsidRDefault="00000000">
          <w:pPr>
            <w:pStyle w:val="802A42E8F72349A9A07CC2BB5D079FA2"/>
          </w:pPr>
          <w:r w:rsidRPr="00AC794B">
            <w:t>Describe how you plan to implement the project. For example, will all parts of the project be rolled out at once or will it be incremental?  What will be included in each release?</w:t>
          </w:r>
        </w:p>
      </w:docPartBody>
    </w:docPart>
    <w:docPart>
      <w:docPartPr>
        <w:name w:val="9D14F8D066DB4547AF35723819897CE4"/>
        <w:category>
          <w:name w:val="General"/>
          <w:gallery w:val="placeholder"/>
        </w:category>
        <w:types>
          <w:type w:val="bbPlcHdr"/>
        </w:types>
        <w:behaviors>
          <w:behavior w:val="content"/>
        </w:behaviors>
        <w:guid w:val="{138AD1A6-B290-4718-8B94-74C16C0920B0}"/>
      </w:docPartPr>
      <w:docPartBody>
        <w:p w:rsidR="008A443D" w:rsidRDefault="00000000">
          <w:pPr>
            <w:pStyle w:val="9D14F8D066DB4547AF35723819897CE4"/>
          </w:pPr>
          <w:r w:rsidRPr="00D42A38">
            <w:t>High-level timeline/schedule</w:t>
          </w:r>
        </w:p>
      </w:docPartBody>
    </w:docPart>
    <w:docPart>
      <w:docPartPr>
        <w:name w:val="66E7107EC3204A4890A09DB0F3702553"/>
        <w:category>
          <w:name w:val="General"/>
          <w:gallery w:val="placeholder"/>
        </w:category>
        <w:types>
          <w:type w:val="bbPlcHdr"/>
        </w:types>
        <w:behaviors>
          <w:behavior w:val="content"/>
        </w:behaviors>
        <w:guid w:val="{26EAEF41-386E-4A0C-AC2C-F9EB9113053B}"/>
      </w:docPartPr>
      <w:docPartBody>
        <w:p w:rsidR="008A443D" w:rsidRDefault="00000000">
          <w:pPr>
            <w:pStyle w:val="66E7107EC3204A4890A09DB0F3702553"/>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DB7D45F24BFF4AB2B7CB5584DB77C173"/>
        <w:category>
          <w:name w:val="General"/>
          <w:gallery w:val="placeholder"/>
        </w:category>
        <w:types>
          <w:type w:val="bbPlcHdr"/>
        </w:types>
        <w:behaviors>
          <w:behavior w:val="content"/>
        </w:behaviors>
        <w:guid w:val="{1B8BB7C0-8406-4A01-976E-67120E470021}"/>
      </w:docPartPr>
      <w:docPartBody>
        <w:p w:rsidR="008A443D" w:rsidRDefault="00000000">
          <w:pPr>
            <w:pStyle w:val="DB7D45F24BFF4AB2B7CB5584DB77C173"/>
          </w:pPr>
          <w:r w:rsidRPr="00D42A38">
            <w:t>Approval and Authority to Proceed</w:t>
          </w:r>
        </w:p>
      </w:docPartBody>
    </w:docPart>
    <w:docPart>
      <w:docPartPr>
        <w:name w:val="64ECECDA62C045D8A8A1551F234EDA15"/>
        <w:category>
          <w:name w:val="General"/>
          <w:gallery w:val="placeholder"/>
        </w:category>
        <w:types>
          <w:type w:val="bbPlcHdr"/>
        </w:types>
        <w:behaviors>
          <w:behavior w:val="content"/>
        </w:behaviors>
        <w:guid w:val="{BBCB2404-F5A3-4480-A8C4-D6A7C3B8E8AB}"/>
      </w:docPartPr>
      <w:docPartBody>
        <w:p w:rsidR="008A443D" w:rsidRDefault="00000000">
          <w:pPr>
            <w:pStyle w:val="64ECECDA62C045D8A8A1551F234EDA15"/>
          </w:pPr>
          <w:r>
            <w:t>We approve the project as described above, and authorize the team to proceed.</w:t>
          </w:r>
        </w:p>
      </w:docPartBody>
    </w:docPart>
    <w:docPart>
      <w:docPartPr>
        <w:name w:val="0A82F55F5AB449D7B450498B841A13ED"/>
        <w:category>
          <w:name w:val="General"/>
          <w:gallery w:val="placeholder"/>
        </w:category>
        <w:types>
          <w:type w:val="bbPlcHdr"/>
        </w:types>
        <w:behaviors>
          <w:behavior w:val="content"/>
        </w:behaviors>
        <w:guid w:val="{ED4E646F-0A04-4D4D-9986-DABD14751391}"/>
      </w:docPartPr>
      <w:docPartBody>
        <w:p w:rsidR="008A443D" w:rsidRDefault="00000000">
          <w:pPr>
            <w:pStyle w:val="0A82F55F5AB449D7B450498B841A13ED"/>
          </w:pPr>
          <w:r w:rsidRPr="004E0E4E">
            <w:t>Name</w:t>
          </w:r>
        </w:p>
      </w:docPartBody>
    </w:docPart>
    <w:docPart>
      <w:docPartPr>
        <w:name w:val="0DD573F84DEE47C3AFD9041CDD7F6496"/>
        <w:category>
          <w:name w:val="General"/>
          <w:gallery w:val="placeholder"/>
        </w:category>
        <w:types>
          <w:type w:val="bbPlcHdr"/>
        </w:types>
        <w:behaviors>
          <w:behavior w:val="content"/>
        </w:behaviors>
        <w:guid w:val="{81111553-1CC1-4163-9A04-A69F12B38B41}"/>
      </w:docPartPr>
      <w:docPartBody>
        <w:p w:rsidR="008A443D" w:rsidRDefault="00000000">
          <w:pPr>
            <w:pStyle w:val="0DD573F84DEE47C3AFD9041CDD7F6496"/>
          </w:pPr>
          <w:r w:rsidRPr="004E0E4E">
            <w:t>Title</w:t>
          </w:r>
        </w:p>
      </w:docPartBody>
    </w:docPart>
    <w:docPart>
      <w:docPartPr>
        <w:name w:val="60B3038ABEB6495B945E582E5785A368"/>
        <w:category>
          <w:name w:val="General"/>
          <w:gallery w:val="placeholder"/>
        </w:category>
        <w:types>
          <w:type w:val="bbPlcHdr"/>
        </w:types>
        <w:behaviors>
          <w:behavior w:val="content"/>
        </w:behaviors>
        <w:guid w:val="{DE5F130E-D4CF-49E0-93A2-379A23631DA0}"/>
      </w:docPartPr>
      <w:docPartBody>
        <w:p w:rsidR="008A443D" w:rsidRDefault="00000000">
          <w:pPr>
            <w:pStyle w:val="60B3038ABEB6495B945E582E5785A368"/>
          </w:pPr>
          <w:r w:rsidRPr="004E0E4E">
            <w:t>Date</w:t>
          </w:r>
        </w:p>
      </w:docPartBody>
    </w:docPart>
    <w:docPart>
      <w:docPartPr>
        <w:name w:val="57AC2384CC884F7EBDFAFCEF65255944"/>
        <w:category>
          <w:name w:val="General"/>
          <w:gallery w:val="placeholder"/>
        </w:category>
        <w:types>
          <w:type w:val="bbPlcHdr"/>
        </w:types>
        <w:behaviors>
          <w:behavior w:val="content"/>
        </w:behaviors>
        <w:guid w:val="{5E24A817-B251-412B-9BA0-BBDE9FE83B4B}"/>
      </w:docPartPr>
      <w:docPartBody>
        <w:p w:rsidR="008A443D" w:rsidRDefault="00000000">
          <w:pPr>
            <w:pStyle w:val="57AC2384CC884F7EBDFAFCEF65255944"/>
          </w:pPr>
          <w:r w:rsidRPr="004E0E4E">
            <w:rPr>
              <w:rStyle w:val="Emphasis"/>
            </w:rPr>
            <w:t>Approved By</w:t>
          </w:r>
        </w:p>
      </w:docPartBody>
    </w:docPart>
    <w:docPart>
      <w:docPartPr>
        <w:name w:val="2D950B3A5D164835B9FED6DAE5D3FC5B"/>
        <w:category>
          <w:name w:val="General"/>
          <w:gallery w:val="placeholder"/>
        </w:category>
        <w:types>
          <w:type w:val="bbPlcHdr"/>
        </w:types>
        <w:behaviors>
          <w:behavior w:val="content"/>
        </w:behaviors>
        <w:guid w:val="{F3EEE3D4-322E-491E-99ED-D840639AAC03}"/>
      </w:docPartPr>
      <w:docPartBody>
        <w:p w:rsidR="008A443D" w:rsidRDefault="00000000">
          <w:pPr>
            <w:pStyle w:val="2D950B3A5D164835B9FED6DAE5D3FC5B"/>
          </w:pPr>
          <w:r w:rsidRPr="00206A9A">
            <w:t>Date</w:t>
          </w:r>
        </w:p>
      </w:docPartBody>
    </w:docPart>
    <w:docPart>
      <w:docPartPr>
        <w:name w:val="DB2E80234B474F30870DF6081FFA1766"/>
        <w:category>
          <w:name w:val="General"/>
          <w:gallery w:val="placeholder"/>
        </w:category>
        <w:types>
          <w:type w:val="bbPlcHdr"/>
        </w:types>
        <w:behaviors>
          <w:behavior w:val="content"/>
        </w:behaviors>
        <w:guid w:val="{D8948E0F-C7D4-4218-927D-CB9349F7079C}"/>
      </w:docPartPr>
      <w:docPartBody>
        <w:p w:rsidR="008A443D" w:rsidRDefault="00000000">
          <w:pPr>
            <w:pStyle w:val="DB2E80234B474F30870DF6081FFA1766"/>
          </w:pPr>
          <w:r w:rsidRPr="004E0E4E">
            <w:rPr>
              <w:rStyle w:val="Emphasis"/>
            </w:rPr>
            <w:t>Approved By</w:t>
          </w:r>
        </w:p>
      </w:docPartBody>
    </w:docPart>
    <w:docPart>
      <w:docPartPr>
        <w:name w:val="E18564B91B71472E8BF0ED0628C0F804"/>
        <w:category>
          <w:name w:val="General"/>
          <w:gallery w:val="placeholder"/>
        </w:category>
        <w:types>
          <w:type w:val="bbPlcHdr"/>
        </w:types>
        <w:behaviors>
          <w:behavior w:val="content"/>
        </w:behaviors>
        <w:guid w:val="{BF10211B-5E37-4443-A86A-70B518B5424C}"/>
      </w:docPartPr>
      <w:docPartBody>
        <w:p w:rsidR="008A443D" w:rsidRDefault="00000000">
          <w:pPr>
            <w:pStyle w:val="E18564B91B71472E8BF0ED0628C0F804"/>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25"/>
    <w:rsid w:val="005D5625"/>
    <w:rsid w:val="00685511"/>
    <w:rsid w:val="008A44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91C9211F348BAA9C2744EFAFCF703">
    <w:name w:val="C2991C9211F348BAA9C2744EFAFCF703"/>
  </w:style>
  <w:style w:type="paragraph" w:customStyle="1" w:styleId="F8E55FD52635447088672B1BDE27397B">
    <w:name w:val="F8E55FD52635447088672B1BDE27397B"/>
  </w:style>
  <w:style w:type="paragraph" w:customStyle="1" w:styleId="58CE8294B6A5426F99CCD6E31F9D907F">
    <w:name w:val="58CE8294B6A5426F99CCD6E31F9D907F"/>
  </w:style>
  <w:style w:type="paragraph" w:customStyle="1" w:styleId="466EEB800F624C91949A0876D365C1E5">
    <w:name w:val="466EEB800F624C91949A0876D365C1E5"/>
  </w:style>
  <w:style w:type="paragraph" w:customStyle="1" w:styleId="57BB2A39855C417B8441040A7A0F25AC">
    <w:name w:val="57BB2A39855C417B8441040A7A0F25AC"/>
  </w:style>
  <w:style w:type="paragraph" w:customStyle="1" w:styleId="402251F725994461AC72CEFD601FF0E7">
    <w:name w:val="402251F725994461AC72CEFD601FF0E7"/>
  </w:style>
  <w:style w:type="paragraph" w:customStyle="1" w:styleId="334639C2461A4FAE87871A0498AE2421">
    <w:name w:val="334639C2461A4FAE87871A0498AE2421"/>
  </w:style>
  <w:style w:type="paragraph" w:customStyle="1" w:styleId="D9685EF35A64453391F5CA0EDD2A0482">
    <w:name w:val="D9685EF35A64453391F5CA0EDD2A0482"/>
  </w:style>
  <w:style w:type="paragraph" w:customStyle="1" w:styleId="62C40BDC40284C8B820AE4166B1FDDBD">
    <w:name w:val="62C40BDC40284C8B820AE4166B1FDDBD"/>
  </w:style>
  <w:style w:type="paragraph" w:customStyle="1" w:styleId="DC11C74788774614A96B1E36D926B095">
    <w:name w:val="DC11C74788774614A96B1E36D926B095"/>
  </w:style>
  <w:style w:type="paragraph" w:customStyle="1" w:styleId="D9A5D3EF8E684AF085505AEE38888E37">
    <w:name w:val="D9A5D3EF8E684AF085505AEE38888E37"/>
  </w:style>
  <w:style w:type="paragraph" w:customStyle="1" w:styleId="589B20CF5FC441FB8227E182FD1A87AF">
    <w:name w:val="589B20CF5FC441FB8227E182FD1A87AF"/>
  </w:style>
  <w:style w:type="paragraph" w:customStyle="1" w:styleId="BB84FFEB76464D709C76B920612CDF62">
    <w:name w:val="BB84FFEB76464D709C76B920612CDF62"/>
  </w:style>
  <w:style w:type="paragraph" w:customStyle="1" w:styleId="296A677EB46E4DAEB2EA4905E32BDCE2">
    <w:name w:val="296A677EB46E4DAEB2EA4905E32BDCE2"/>
  </w:style>
  <w:style w:type="paragraph" w:customStyle="1" w:styleId="28D759AF97F34516BE9CBFBDF852FBB1">
    <w:name w:val="28D759AF97F34516BE9CBFBDF852FBB1"/>
  </w:style>
  <w:style w:type="paragraph" w:customStyle="1" w:styleId="FFFDE6B93EDD44B287B5E24F1D0388F2">
    <w:name w:val="FFFDE6B93EDD44B287B5E24F1D0388F2"/>
  </w:style>
  <w:style w:type="paragraph" w:customStyle="1" w:styleId="5C73A6C67A4142D8A81FFE021A8069F2">
    <w:name w:val="5C73A6C67A4142D8A81FFE021A8069F2"/>
  </w:style>
  <w:style w:type="paragraph" w:customStyle="1" w:styleId="4663B5F4B9DF4F5AA40BBBD432E314C4">
    <w:name w:val="4663B5F4B9DF4F5AA40BBBD432E314C4"/>
  </w:style>
  <w:style w:type="paragraph" w:customStyle="1" w:styleId="C421C68D936148B987BB77C88BA23557">
    <w:name w:val="C421C68D936148B987BB77C88BA23557"/>
  </w:style>
  <w:style w:type="paragraph" w:customStyle="1" w:styleId="9CDAFB3432864B199A08B529BBFC0793">
    <w:name w:val="9CDAFB3432864B199A08B529BBFC0793"/>
  </w:style>
  <w:style w:type="paragraph" w:customStyle="1" w:styleId="6E4A476B17B047B8815CD42C0AB7BA2D">
    <w:name w:val="6E4A476B17B047B8815CD42C0AB7BA2D"/>
  </w:style>
  <w:style w:type="paragraph" w:customStyle="1" w:styleId="CA23E8D9F75B4279AD98988549AE3103">
    <w:name w:val="CA23E8D9F75B4279AD98988549AE3103"/>
  </w:style>
  <w:style w:type="paragraph" w:customStyle="1" w:styleId="867F2F8581CD475F8F413781B543990D">
    <w:name w:val="867F2F8581CD475F8F413781B543990D"/>
  </w:style>
  <w:style w:type="paragraph" w:customStyle="1" w:styleId="97DC206823384E3DBF694D75FD5737E4">
    <w:name w:val="97DC206823384E3DBF694D75FD5737E4"/>
  </w:style>
  <w:style w:type="paragraph" w:customStyle="1" w:styleId="682DC8DA937643EB82433CE26900D7E6">
    <w:name w:val="682DC8DA937643EB82433CE26900D7E6"/>
  </w:style>
  <w:style w:type="paragraph" w:customStyle="1" w:styleId="802A42E8F72349A9A07CC2BB5D079FA2">
    <w:name w:val="802A42E8F72349A9A07CC2BB5D079FA2"/>
  </w:style>
  <w:style w:type="paragraph" w:customStyle="1" w:styleId="9D14F8D066DB4547AF35723819897CE4">
    <w:name w:val="9D14F8D066DB4547AF35723819897CE4"/>
  </w:style>
  <w:style w:type="paragraph" w:customStyle="1" w:styleId="66E7107EC3204A4890A09DB0F3702553">
    <w:name w:val="66E7107EC3204A4890A09DB0F3702553"/>
  </w:style>
  <w:style w:type="paragraph" w:customStyle="1" w:styleId="DB7D45F24BFF4AB2B7CB5584DB77C173">
    <w:name w:val="DB7D45F24BFF4AB2B7CB5584DB77C173"/>
  </w:style>
  <w:style w:type="paragraph" w:customStyle="1" w:styleId="64ECECDA62C045D8A8A1551F234EDA15">
    <w:name w:val="64ECECDA62C045D8A8A1551F234EDA15"/>
  </w:style>
  <w:style w:type="paragraph" w:customStyle="1" w:styleId="0A82F55F5AB449D7B450498B841A13ED">
    <w:name w:val="0A82F55F5AB449D7B450498B841A13ED"/>
  </w:style>
  <w:style w:type="paragraph" w:customStyle="1" w:styleId="0DD573F84DEE47C3AFD9041CDD7F6496">
    <w:name w:val="0DD573F84DEE47C3AFD9041CDD7F6496"/>
  </w:style>
  <w:style w:type="paragraph" w:customStyle="1" w:styleId="60B3038ABEB6495B945E582E5785A368">
    <w:name w:val="60B3038ABEB6495B945E582E5785A368"/>
  </w:style>
  <w:style w:type="character" w:styleId="Emphasis">
    <w:name w:val="Emphasis"/>
    <w:uiPriority w:val="20"/>
    <w:qFormat/>
    <w:rPr>
      <w:b/>
      <w:i w:val="0"/>
      <w:iCs/>
      <w:color w:val="auto"/>
    </w:rPr>
  </w:style>
  <w:style w:type="paragraph" w:customStyle="1" w:styleId="57AC2384CC884F7EBDFAFCEF65255944">
    <w:name w:val="57AC2384CC884F7EBDFAFCEF65255944"/>
  </w:style>
  <w:style w:type="paragraph" w:customStyle="1" w:styleId="2D950B3A5D164835B9FED6DAE5D3FC5B">
    <w:name w:val="2D950B3A5D164835B9FED6DAE5D3FC5B"/>
  </w:style>
  <w:style w:type="paragraph" w:customStyle="1" w:styleId="DB2E80234B474F30870DF6081FFA1766">
    <w:name w:val="DB2E80234B474F30870DF6081FFA1766"/>
  </w:style>
  <w:style w:type="paragraph" w:customStyle="1" w:styleId="E18564B91B71472E8BF0ED0628C0F804">
    <w:name w:val="E18564B91B71472E8BF0ED0628C0F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2022-12-26T06:12:00Z</dcterms:created>
  <dcterms:modified xsi:type="dcterms:W3CDTF">2023-01-01T21:06:00Z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